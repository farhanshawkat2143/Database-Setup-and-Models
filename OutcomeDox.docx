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780B" w14:textId="0FDBC48D" w:rsidR="002E1A30" w:rsidRDefault="002E1A30" w:rsidP="002E1A30">
      <w:pPr>
        <w:rPr>
          <w:b/>
          <w:bCs/>
        </w:rPr>
      </w:pPr>
      <w:r w:rsidRPr="002E1A30">
        <w:rPr>
          <w:b/>
          <w:bCs/>
        </w:rPr>
        <w:t>This code builds a database to track users, products, shelves, cameras, images, stock levels, and alerts. It creates tables for each and shows examples of adding, reading, updating, and deleting data. Basically, it sets up the structure and proves CRUD works.</w:t>
      </w:r>
    </w:p>
    <w:p w14:paraId="47C6C5D2" w14:textId="77D5C2BB" w:rsidR="00D62479" w:rsidRPr="000C1DDD" w:rsidRDefault="008D07B4" w:rsidP="00D62479">
      <w:pPr>
        <w:rPr>
          <w:b/>
          <w:bCs/>
        </w:rPr>
      </w:pPr>
      <w:r w:rsidRPr="000C1DDD">
        <w:rPr>
          <w:b/>
          <w:bCs/>
        </w:rPr>
        <w:t>POSTGRE:</w:t>
      </w:r>
    </w:p>
    <w:tbl>
      <w:tblPr>
        <w:tblStyle w:val="TableGrid"/>
        <w:tblW w:w="0" w:type="auto"/>
        <w:tblLook w:val="04A0" w:firstRow="1" w:lastRow="0" w:firstColumn="1" w:lastColumn="0" w:noHBand="0" w:noVBand="1"/>
      </w:tblPr>
      <w:tblGrid>
        <w:gridCol w:w="8856"/>
      </w:tblGrid>
      <w:tr w:rsidR="008D07B4" w14:paraId="2FCF2F33" w14:textId="77777777" w:rsidTr="008D07B4">
        <w:tc>
          <w:tcPr>
            <w:tcW w:w="8856" w:type="dxa"/>
          </w:tcPr>
          <w:p w14:paraId="762FC252" w14:textId="77777777" w:rsidR="008D07B4" w:rsidRPr="008D07B4" w:rsidRDefault="008D07B4" w:rsidP="008D07B4">
            <w:r w:rsidRPr="008D07B4">
              <w:t>-- Table Creation (SCHEMA)</w:t>
            </w:r>
          </w:p>
          <w:p w14:paraId="213EB814" w14:textId="77777777" w:rsidR="008D07B4" w:rsidRPr="008D07B4" w:rsidRDefault="008D07B4" w:rsidP="008D07B4"/>
          <w:p w14:paraId="7E28AD81" w14:textId="77777777" w:rsidR="008D07B4" w:rsidRPr="008D07B4" w:rsidRDefault="008D07B4" w:rsidP="008D07B4">
            <w:r w:rsidRPr="008D07B4">
              <w:t>-- 1. Users Table (Authentication &amp; Roles)</w:t>
            </w:r>
          </w:p>
          <w:p w14:paraId="799530AF" w14:textId="77777777" w:rsidR="008D07B4" w:rsidRPr="008D07B4" w:rsidRDefault="008D07B4" w:rsidP="008D07B4">
            <w:r w:rsidRPr="008D07B4">
              <w:t>CREATE TABLE users (</w:t>
            </w:r>
          </w:p>
          <w:p w14:paraId="6B79AF78" w14:textId="77777777" w:rsidR="008D07B4" w:rsidRPr="008D07B4" w:rsidRDefault="008D07B4" w:rsidP="008D07B4">
            <w:r w:rsidRPr="008D07B4">
              <w:t xml:space="preserve">    user_id SERIAL PRIMARY KEY,</w:t>
            </w:r>
          </w:p>
          <w:p w14:paraId="364D7F36" w14:textId="77777777" w:rsidR="008D07B4" w:rsidRPr="008D07B4" w:rsidRDefault="008D07B4" w:rsidP="008D07B4">
            <w:r w:rsidRPr="008D07B4">
              <w:t xml:space="preserve">    username VARCHAR(50) UNIQUE NOT NULL,</w:t>
            </w:r>
          </w:p>
          <w:p w14:paraId="561614C1" w14:textId="77777777" w:rsidR="008D07B4" w:rsidRPr="008D07B4" w:rsidRDefault="008D07B4" w:rsidP="008D07B4">
            <w:r w:rsidRPr="008D07B4">
              <w:t xml:space="preserve">    email VARCHAR(100) UNIQUE NOT NULL,</w:t>
            </w:r>
          </w:p>
          <w:p w14:paraId="28271DA9" w14:textId="77777777" w:rsidR="008D07B4" w:rsidRPr="008D07B4" w:rsidRDefault="008D07B4" w:rsidP="008D07B4">
            <w:r w:rsidRPr="008D07B4">
              <w:t xml:space="preserve">    password_hash TEXT NOT NULL,</w:t>
            </w:r>
          </w:p>
          <w:p w14:paraId="7FA9A54C" w14:textId="77777777" w:rsidR="008D07B4" w:rsidRPr="008D07B4" w:rsidRDefault="008D07B4" w:rsidP="008D07B4">
            <w:r w:rsidRPr="008D07B4">
              <w:t xml:space="preserve">    role VARCHAR(20) NOT NULL CHECK (role IN ('admin','manager','staff')),</w:t>
            </w:r>
          </w:p>
          <w:p w14:paraId="2A374AB3" w14:textId="77777777" w:rsidR="008D07B4" w:rsidRPr="008D07B4" w:rsidRDefault="008D07B4" w:rsidP="008D07B4">
            <w:r w:rsidRPr="008D07B4">
              <w:t xml:space="preserve">    created_at TIMESTAMP DEFAULT NOW(),</w:t>
            </w:r>
          </w:p>
          <w:p w14:paraId="263972B2" w14:textId="77777777" w:rsidR="008D07B4" w:rsidRPr="008D07B4" w:rsidRDefault="008D07B4" w:rsidP="008D07B4">
            <w:r w:rsidRPr="008D07B4">
              <w:t xml:space="preserve">    updated_at TIMESTAMP DEFAULT NOW()</w:t>
            </w:r>
          </w:p>
          <w:p w14:paraId="04F1DCF3" w14:textId="77777777" w:rsidR="008D07B4" w:rsidRPr="008D07B4" w:rsidRDefault="008D07B4" w:rsidP="008D07B4">
            <w:r w:rsidRPr="008D07B4">
              <w:t>);</w:t>
            </w:r>
          </w:p>
          <w:p w14:paraId="4DB6184A" w14:textId="77777777" w:rsidR="008D07B4" w:rsidRPr="008D07B4" w:rsidRDefault="008D07B4" w:rsidP="008D07B4"/>
          <w:p w14:paraId="5DCEA9B2" w14:textId="77777777" w:rsidR="008D07B4" w:rsidRPr="008D07B4" w:rsidRDefault="008D07B4" w:rsidP="008D07B4">
            <w:r w:rsidRPr="008D07B4">
              <w:t>-- 2. Cameras Table</w:t>
            </w:r>
          </w:p>
          <w:p w14:paraId="5C50F132" w14:textId="77777777" w:rsidR="008D07B4" w:rsidRPr="008D07B4" w:rsidRDefault="008D07B4" w:rsidP="008D07B4">
            <w:r w:rsidRPr="008D07B4">
              <w:t>CREATE TABLE cameras (</w:t>
            </w:r>
          </w:p>
          <w:p w14:paraId="2841FBB5" w14:textId="77777777" w:rsidR="008D07B4" w:rsidRPr="008D07B4" w:rsidRDefault="008D07B4" w:rsidP="008D07B4">
            <w:r w:rsidRPr="008D07B4">
              <w:t xml:space="preserve">    camera_id SERIAL PRIMARY KEY,</w:t>
            </w:r>
          </w:p>
          <w:p w14:paraId="066221DA" w14:textId="77777777" w:rsidR="008D07B4" w:rsidRPr="008D07B4" w:rsidRDefault="008D07B4" w:rsidP="008D07B4">
            <w:r w:rsidRPr="008D07B4">
              <w:t xml:space="preserve">    name VARCHAR(50) NOT NULL,</w:t>
            </w:r>
          </w:p>
          <w:p w14:paraId="7DB96C87" w14:textId="77777777" w:rsidR="008D07B4" w:rsidRPr="008D07B4" w:rsidRDefault="008D07B4" w:rsidP="008D07B4">
            <w:r w:rsidRPr="008D07B4">
              <w:t xml:space="preserve">    location VARCHAR(100),</w:t>
            </w:r>
          </w:p>
          <w:p w14:paraId="4D856A0F" w14:textId="77777777" w:rsidR="008D07B4" w:rsidRPr="008D07B4" w:rsidRDefault="008D07B4" w:rsidP="008D07B4">
            <w:r w:rsidRPr="008D07B4">
              <w:t xml:space="preserve">    rtsp_url TEXT,</w:t>
            </w:r>
          </w:p>
          <w:p w14:paraId="12429466" w14:textId="77777777" w:rsidR="008D07B4" w:rsidRPr="008D07B4" w:rsidRDefault="008D07B4" w:rsidP="008D07B4">
            <w:r w:rsidRPr="008D07B4">
              <w:t xml:space="preserve">    created_at TIMESTAMP DEFAULT NOW()</w:t>
            </w:r>
          </w:p>
          <w:p w14:paraId="1F43C374" w14:textId="77777777" w:rsidR="008D07B4" w:rsidRPr="008D07B4" w:rsidRDefault="008D07B4" w:rsidP="008D07B4">
            <w:r w:rsidRPr="008D07B4">
              <w:t>);</w:t>
            </w:r>
          </w:p>
          <w:p w14:paraId="05AE0E0A" w14:textId="77777777" w:rsidR="008D07B4" w:rsidRPr="008D07B4" w:rsidRDefault="008D07B4" w:rsidP="008D07B4"/>
          <w:p w14:paraId="015D4165" w14:textId="77777777" w:rsidR="008D07B4" w:rsidRPr="008D07B4" w:rsidRDefault="008D07B4" w:rsidP="008D07B4">
            <w:r w:rsidRPr="008D07B4">
              <w:t>-- 3. Shelves Table</w:t>
            </w:r>
          </w:p>
          <w:p w14:paraId="71A27629" w14:textId="77777777" w:rsidR="008D07B4" w:rsidRPr="008D07B4" w:rsidRDefault="008D07B4" w:rsidP="008D07B4">
            <w:r w:rsidRPr="008D07B4">
              <w:t>CREATE TABLE shelves (</w:t>
            </w:r>
          </w:p>
          <w:p w14:paraId="009C0520" w14:textId="77777777" w:rsidR="008D07B4" w:rsidRPr="008D07B4" w:rsidRDefault="008D07B4" w:rsidP="008D07B4">
            <w:r w:rsidRPr="008D07B4">
              <w:t xml:space="preserve">    shelf_id SERIAL PRIMARY KEY,</w:t>
            </w:r>
          </w:p>
          <w:p w14:paraId="7C7D4FCC" w14:textId="77777777" w:rsidR="008D07B4" w:rsidRPr="008D07B4" w:rsidRDefault="008D07B4" w:rsidP="008D07B4">
            <w:r w:rsidRPr="008D07B4">
              <w:t xml:space="preserve">    shelf_name VARCHAR(50) NOT NULL,</w:t>
            </w:r>
          </w:p>
          <w:p w14:paraId="6E6B47A2" w14:textId="77777777" w:rsidR="008D07B4" w:rsidRPr="008D07B4" w:rsidRDefault="008D07B4" w:rsidP="008D07B4">
            <w:r w:rsidRPr="008D07B4">
              <w:t xml:space="preserve">    camera_id INT REFERENCES cameras(camera_id) ON DELETE SET NULL,</w:t>
            </w:r>
          </w:p>
          <w:p w14:paraId="24A80744" w14:textId="77777777" w:rsidR="008D07B4" w:rsidRPr="008D07B4" w:rsidRDefault="008D07B4" w:rsidP="008D07B4">
            <w:r w:rsidRPr="008D07B4">
              <w:t xml:space="preserve">    location_description TEXT</w:t>
            </w:r>
          </w:p>
          <w:p w14:paraId="5D2B8774" w14:textId="77777777" w:rsidR="008D07B4" w:rsidRPr="008D07B4" w:rsidRDefault="008D07B4" w:rsidP="008D07B4">
            <w:r w:rsidRPr="008D07B4">
              <w:t>);</w:t>
            </w:r>
          </w:p>
          <w:p w14:paraId="69F85F7B" w14:textId="77777777" w:rsidR="008D07B4" w:rsidRPr="008D07B4" w:rsidRDefault="008D07B4" w:rsidP="008D07B4"/>
          <w:p w14:paraId="7873D290" w14:textId="77777777" w:rsidR="008D07B4" w:rsidRPr="008D07B4" w:rsidRDefault="008D07B4" w:rsidP="008D07B4">
            <w:r w:rsidRPr="008D07B4">
              <w:t>-- 4. Products Table</w:t>
            </w:r>
          </w:p>
          <w:p w14:paraId="0E61D933" w14:textId="77777777" w:rsidR="008D07B4" w:rsidRPr="008D07B4" w:rsidRDefault="008D07B4" w:rsidP="008D07B4">
            <w:r w:rsidRPr="008D07B4">
              <w:t>CREATE TABLE products (</w:t>
            </w:r>
          </w:p>
          <w:p w14:paraId="5AD628CE" w14:textId="77777777" w:rsidR="008D07B4" w:rsidRPr="008D07B4" w:rsidRDefault="008D07B4" w:rsidP="008D07B4">
            <w:r w:rsidRPr="008D07B4">
              <w:t xml:space="preserve">    product_id SERIAL PRIMARY KEY,</w:t>
            </w:r>
          </w:p>
          <w:p w14:paraId="64E85847" w14:textId="77777777" w:rsidR="008D07B4" w:rsidRPr="008D07B4" w:rsidRDefault="008D07B4" w:rsidP="008D07B4">
            <w:r w:rsidRPr="008D07B4">
              <w:t xml:space="preserve">    name VARCHAR(50) NOT NULL,</w:t>
            </w:r>
          </w:p>
          <w:p w14:paraId="408F75C8" w14:textId="77777777" w:rsidR="008D07B4" w:rsidRPr="008D07B4" w:rsidRDefault="008D07B4" w:rsidP="008D07B4">
            <w:r w:rsidRPr="008D07B4">
              <w:t xml:space="preserve">    category VARCHAR(50),</w:t>
            </w:r>
          </w:p>
          <w:p w14:paraId="5AA65943" w14:textId="77777777" w:rsidR="008D07B4" w:rsidRPr="008D07B4" w:rsidRDefault="008D07B4" w:rsidP="008D07B4">
            <w:r w:rsidRPr="008D07B4">
              <w:t xml:space="preserve">    image_url TEXT</w:t>
            </w:r>
          </w:p>
          <w:p w14:paraId="3ABB56DA" w14:textId="77777777" w:rsidR="008D07B4" w:rsidRPr="008D07B4" w:rsidRDefault="008D07B4" w:rsidP="008D07B4">
            <w:r w:rsidRPr="008D07B4">
              <w:t>);</w:t>
            </w:r>
          </w:p>
          <w:p w14:paraId="3FFFB82C" w14:textId="77777777" w:rsidR="008D07B4" w:rsidRPr="008D07B4" w:rsidRDefault="008D07B4" w:rsidP="008D07B4"/>
          <w:p w14:paraId="504934B1" w14:textId="77777777" w:rsidR="008D07B4" w:rsidRPr="008D07B4" w:rsidRDefault="008D07B4" w:rsidP="008D07B4">
            <w:r w:rsidRPr="008D07B4">
              <w:t>-- 5. Images / Assets Table</w:t>
            </w:r>
          </w:p>
          <w:p w14:paraId="237759CC" w14:textId="77777777" w:rsidR="008D07B4" w:rsidRPr="008D07B4" w:rsidRDefault="008D07B4" w:rsidP="008D07B4">
            <w:r w:rsidRPr="008D07B4">
              <w:t>CREATE TABLE images (</w:t>
            </w:r>
          </w:p>
          <w:p w14:paraId="34BCA560" w14:textId="77777777" w:rsidR="008D07B4" w:rsidRPr="008D07B4" w:rsidRDefault="008D07B4" w:rsidP="008D07B4">
            <w:r w:rsidRPr="008D07B4">
              <w:t xml:space="preserve">    asset_id SERIAL PRIMARY KEY,</w:t>
            </w:r>
          </w:p>
          <w:p w14:paraId="44212B8B" w14:textId="77777777" w:rsidR="008D07B4" w:rsidRPr="008D07B4" w:rsidRDefault="008D07B4" w:rsidP="008D07B4">
            <w:r w:rsidRPr="008D07B4">
              <w:t xml:space="preserve">    shelf_id INT REFERENCES shelves(shelf_id) ON DELETE CASCADE,</w:t>
            </w:r>
          </w:p>
          <w:p w14:paraId="47903AE7" w14:textId="77777777" w:rsidR="008D07B4" w:rsidRPr="008D07B4" w:rsidRDefault="008D07B4" w:rsidP="008D07B4">
            <w:r w:rsidRPr="008D07B4">
              <w:lastRenderedPageBreak/>
              <w:t xml:space="preserve">    product_id INT REFERENCES products(product_id) ON DELETE CASCADE,</w:t>
            </w:r>
          </w:p>
          <w:p w14:paraId="03308DBB" w14:textId="77777777" w:rsidR="008D07B4" w:rsidRPr="008D07B4" w:rsidRDefault="008D07B4" w:rsidP="008D07B4">
            <w:r w:rsidRPr="008D07B4">
              <w:t xml:space="preserve">    filename VARCHAR(255) NOT NULL,</w:t>
            </w:r>
          </w:p>
          <w:p w14:paraId="78BA024A" w14:textId="77777777" w:rsidR="008D07B4" w:rsidRPr="008D07B4" w:rsidRDefault="008D07B4" w:rsidP="008D07B4">
            <w:r w:rsidRPr="008D07B4">
              <w:t xml:space="preserve">    upload_time TIMESTAMP DEFAULT NOW(),</w:t>
            </w:r>
          </w:p>
          <w:p w14:paraId="12F6DC68" w14:textId="77777777" w:rsidR="008D07B4" w:rsidRPr="008D07B4" w:rsidRDefault="008D07B4" w:rsidP="008D07B4">
            <w:r w:rsidRPr="008D07B4">
              <w:t xml:space="preserve">    processed BOOLEAN DEFAULT FALSE,</w:t>
            </w:r>
          </w:p>
          <w:p w14:paraId="23722E37" w14:textId="77777777" w:rsidR="008D07B4" w:rsidRPr="008D07B4" w:rsidRDefault="008D07B4" w:rsidP="008D07B4">
            <w:r w:rsidRPr="008D07B4">
              <w:t xml:space="preserve">    metadata JSONB</w:t>
            </w:r>
          </w:p>
          <w:p w14:paraId="6E63C2CD" w14:textId="77777777" w:rsidR="008D07B4" w:rsidRPr="008D07B4" w:rsidRDefault="008D07B4" w:rsidP="008D07B4">
            <w:r w:rsidRPr="008D07B4">
              <w:t>);</w:t>
            </w:r>
          </w:p>
          <w:p w14:paraId="043535FA" w14:textId="77777777" w:rsidR="008D07B4" w:rsidRPr="008D07B4" w:rsidRDefault="008D07B4" w:rsidP="008D07B4"/>
          <w:p w14:paraId="086462E8" w14:textId="77777777" w:rsidR="008D07B4" w:rsidRPr="008D07B4" w:rsidRDefault="008D07B4" w:rsidP="008D07B4">
            <w:r w:rsidRPr="008D07B4">
              <w:t>-- 6. Stock Levels (Time-Series Table)</w:t>
            </w:r>
          </w:p>
          <w:p w14:paraId="0E3322C5" w14:textId="77777777" w:rsidR="008D07B4" w:rsidRPr="008D07B4" w:rsidRDefault="008D07B4" w:rsidP="008D07B4">
            <w:r w:rsidRPr="008D07B4">
              <w:t>CREATE TABLE stock_levels (</w:t>
            </w:r>
          </w:p>
          <w:p w14:paraId="5AC993CA" w14:textId="77777777" w:rsidR="008D07B4" w:rsidRPr="008D07B4" w:rsidRDefault="008D07B4" w:rsidP="008D07B4">
            <w:r w:rsidRPr="008D07B4">
              <w:t xml:space="preserve">    stock_id SERIAL PRIMARY KEY,</w:t>
            </w:r>
          </w:p>
          <w:p w14:paraId="02379D61" w14:textId="77777777" w:rsidR="008D07B4" w:rsidRPr="008D07B4" w:rsidRDefault="008D07B4" w:rsidP="008D07B4">
            <w:r w:rsidRPr="008D07B4">
              <w:t xml:space="preserve">    shelf_id INT REFERENCES shelves(shelf_id) ON DELETE CASCADE,</w:t>
            </w:r>
          </w:p>
          <w:p w14:paraId="2A9D426B" w14:textId="77777777" w:rsidR="008D07B4" w:rsidRPr="008D07B4" w:rsidRDefault="008D07B4" w:rsidP="008D07B4">
            <w:r w:rsidRPr="008D07B4">
              <w:t xml:space="preserve">    product_id INT REFERENCES products(product_id) ON DELETE CASCADE,</w:t>
            </w:r>
          </w:p>
          <w:p w14:paraId="6E09D4D8" w14:textId="77777777" w:rsidR="008D07B4" w:rsidRPr="008D07B4" w:rsidRDefault="008D07B4" w:rsidP="008D07B4">
            <w:r w:rsidRPr="008D07B4">
              <w:t xml:space="preserve">    stock_percentage NUMERIC(5,2) NOT NULL CHECK (stock_percentage BETWEEN 0 AND 100),</w:t>
            </w:r>
          </w:p>
          <w:p w14:paraId="0A374860" w14:textId="77777777" w:rsidR="008D07B4" w:rsidRPr="008D07B4" w:rsidRDefault="008D07B4" w:rsidP="008D07B4">
            <w:r w:rsidRPr="008D07B4">
              <w:t xml:space="preserve">    timestamp TIMESTAMP DEFAULT NOW()</w:t>
            </w:r>
          </w:p>
          <w:p w14:paraId="05E03F8E" w14:textId="77777777" w:rsidR="008D07B4" w:rsidRPr="008D07B4" w:rsidRDefault="008D07B4" w:rsidP="008D07B4">
            <w:r w:rsidRPr="008D07B4">
              <w:t>);</w:t>
            </w:r>
          </w:p>
          <w:p w14:paraId="06F2D24D" w14:textId="77777777" w:rsidR="008D07B4" w:rsidRPr="008D07B4" w:rsidRDefault="008D07B4" w:rsidP="008D07B4"/>
          <w:p w14:paraId="2C7A91CA" w14:textId="77777777" w:rsidR="008D07B4" w:rsidRPr="008D07B4" w:rsidRDefault="008D07B4" w:rsidP="008D07B4">
            <w:r w:rsidRPr="008D07B4">
              <w:t>-- 7. Alerts Table</w:t>
            </w:r>
          </w:p>
          <w:p w14:paraId="7537C699" w14:textId="77777777" w:rsidR="008D07B4" w:rsidRPr="008D07B4" w:rsidRDefault="008D07B4" w:rsidP="008D07B4">
            <w:r w:rsidRPr="008D07B4">
              <w:t>CREATE TABLE alerts (</w:t>
            </w:r>
          </w:p>
          <w:p w14:paraId="77CAE213" w14:textId="77777777" w:rsidR="008D07B4" w:rsidRPr="008D07B4" w:rsidRDefault="008D07B4" w:rsidP="008D07B4">
            <w:r w:rsidRPr="008D07B4">
              <w:t xml:space="preserve">    alert_id SERIAL PRIMARY KEY,</w:t>
            </w:r>
          </w:p>
          <w:p w14:paraId="3D4FF4E7" w14:textId="77777777" w:rsidR="008D07B4" w:rsidRPr="008D07B4" w:rsidRDefault="008D07B4" w:rsidP="008D07B4">
            <w:r w:rsidRPr="008D07B4">
              <w:t xml:space="preserve">    stock_id INT REFERENCES stock_levels(stock_id) ON DELETE CASCADE,</w:t>
            </w:r>
          </w:p>
          <w:p w14:paraId="3F732174" w14:textId="77777777" w:rsidR="008D07B4" w:rsidRPr="008D07B4" w:rsidRDefault="008D07B4" w:rsidP="008D07B4">
            <w:r w:rsidRPr="008D07B4">
              <w:t xml:space="preserve">    alert_type VARCHAR(50),</w:t>
            </w:r>
          </w:p>
          <w:p w14:paraId="3ED72952" w14:textId="77777777" w:rsidR="008D07B4" w:rsidRPr="008D07B4" w:rsidRDefault="008D07B4" w:rsidP="008D07B4">
            <w:r w:rsidRPr="008D07B4">
              <w:t xml:space="preserve">    message TEXT,</w:t>
            </w:r>
          </w:p>
          <w:p w14:paraId="5F5901E2" w14:textId="77777777" w:rsidR="008D07B4" w:rsidRPr="008D07B4" w:rsidRDefault="008D07B4" w:rsidP="008D07B4">
            <w:r w:rsidRPr="008D07B4">
              <w:t xml:space="preserve">    acknowledged BOOLEAN DEFAULT FALSE,</w:t>
            </w:r>
          </w:p>
          <w:p w14:paraId="74AA25CC" w14:textId="77777777" w:rsidR="008D07B4" w:rsidRPr="008D07B4" w:rsidRDefault="008D07B4" w:rsidP="008D07B4">
            <w:r w:rsidRPr="008D07B4">
              <w:t xml:space="preserve">    created_at TIMESTAMP DEFAULT NOW(),</w:t>
            </w:r>
          </w:p>
          <w:p w14:paraId="3E78F620" w14:textId="77777777" w:rsidR="008D07B4" w:rsidRPr="008D07B4" w:rsidRDefault="008D07B4" w:rsidP="008D07B4">
            <w:r w:rsidRPr="008D07B4">
              <w:t xml:space="preserve">    acknowledged_at TIMESTAMP</w:t>
            </w:r>
          </w:p>
          <w:p w14:paraId="4186FC92" w14:textId="77777777" w:rsidR="008D07B4" w:rsidRPr="008D07B4" w:rsidRDefault="008D07B4" w:rsidP="008D07B4">
            <w:r w:rsidRPr="008D07B4">
              <w:t>);</w:t>
            </w:r>
          </w:p>
          <w:p w14:paraId="729449CC" w14:textId="77777777" w:rsidR="008D07B4" w:rsidRPr="008D07B4" w:rsidRDefault="008D07B4" w:rsidP="008D07B4"/>
          <w:p w14:paraId="3DE0125E" w14:textId="77777777" w:rsidR="008D07B4" w:rsidRPr="008D07B4" w:rsidRDefault="008D07B4" w:rsidP="008D07B4">
            <w:r w:rsidRPr="008D07B4">
              <w:t xml:space="preserve">-- 1. Users Table </w:t>
            </w:r>
          </w:p>
          <w:p w14:paraId="582D7258" w14:textId="77777777" w:rsidR="008D07B4" w:rsidRPr="008D07B4" w:rsidRDefault="008D07B4" w:rsidP="008D07B4">
            <w:r w:rsidRPr="008D07B4">
              <w:t>-- CREATE</w:t>
            </w:r>
          </w:p>
          <w:p w14:paraId="62887DC5" w14:textId="77777777" w:rsidR="008D07B4" w:rsidRPr="008D07B4" w:rsidRDefault="008D07B4" w:rsidP="008D07B4">
            <w:r w:rsidRPr="008D07B4">
              <w:t xml:space="preserve">INSERT INTO users (username, email, password_hash, role) </w:t>
            </w:r>
          </w:p>
          <w:p w14:paraId="294DECAC" w14:textId="77777777" w:rsidR="008D07B4" w:rsidRPr="008D07B4" w:rsidRDefault="008D07B4" w:rsidP="008D07B4">
            <w:r w:rsidRPr="008D07B4">
              <w:t>VALUES ('john_doe', 'john@example.com', 'hashed_password', 'manager');</w:t>
            </w:r>
          </w:p>
          <w:p w14:paraId="2D7D50DC" w14:textId="77777777" w:rsidR="008D07B4" w:rsidRPr="008D07B4" w:rsidRDefault="008D07B4" w:rsidP="008D07B4"/>
          <w:p w14:paraId="3B93E19D" w14:textId="77777777" w:rsidR="008D07B4" w:rsidRPr="008D07B4" w:rsidRDefault="008D07B4" w:rsidP="008D07B4">
            <w:r w:rsidRPr="008D07B4">
              <w:t>-- READ</w:t>
            </w:r>
          </w:p>
          <w:p w14:paraId="334307C5" w14:textId="77777777" w:rsidR="008D07B4" w:rsidRPr="008D07B4" w:rsidRDefault="008D07B4" w:rsidP="008D07B4">
            <w:r w:rsidRPr="008D07B4">
              <w:t>SELECT * FROM users;</w:t>
            </w:r>
          </w:p>
          <w:p w14:paraId="2D8DF233" w14:textId="77777777" w:rsidR="008D07B4" w:rsidRPr="008D07B4" w:rsidRDefault="008D07B4" w:rsidP="008D07B4"/>
          <w:p w14:paraId="39915C01" w14:textId="77777777" w:rsidR="008D07B4" w:rsidRPr="008D07B4" w:rsidRDefault="008D07B4" w:rsidP="008D07B4">
            <w:r w:rsidRPr="008D07B4">
              <w:t>-- UPDATE</w:t>
            </w:r>
          </w:p>
          <w:p w14:paraId="18836529" w14:textId="77777777" w:rsidR="008D07B4" w:rsidRPr="008D07B4" w:rsidRDefault="008D07B4" w:rsidP="008D07B4">
            <w:r w:rsidRPr="008D07B4">
              <w:t xml:space="preserve">UPDATE users </w:t>
            </w:r>
          </w:p>
          <w:p w14:paraId="03CCA4B9" w14:textId="77777777" w:rsidR="008D07B4" w:rsidRPr="008D07B4" w:rsidRDefault="008D07B4" w:rsidP="008D07B4">
            <w:r w:rsidRPr="008D07B4">
              <w:t xml:space="preserve">SET role = 'admin' </w:t>
            </w:r>
          </w:p>
          <w:p w14:paraId="5CD803FA" w14:textId="77777777" w:rsidR="008D07B4" w:rsidRPr="008D07B4" w:rsidRDefault="008D07B4" w:rsidP="008D07B4">
            <w:r w:rsidRPr="008D07B4">
              <w:t>WHERE username = 'john_doe';</w:t>
            </w:r>
          </w:p>
          <w:p w14:paraId="661D858E" w14:textId="77777777" w:rsidR="008D07B4" w:rsidRPr="008D07B4" w:rsidRDefault="008D07B4" w:rsidP="008D07B4"/>
          <w:p w14:paraId="15997C78" w14:textId="77777777" w:rsidR="008D07B4" w:rsidRPr="008D07B4" w:rsidRDefault="008D07B4" w:rsidP="008D07B4">
            <w:r w:rsidRPr="008D07B4">
              <w:t>-- DELETE</w:t>
            </w:r>
          </w:p>
          <w:p w14:paraId="3C48BFF1" w14:textId="77777777" w:rsidR="008D07B4" w:rsidRPr="008D07B4" w:rsidRDefault="008D07B4" w:rsidP="008D07B4">
            <w:r w:rsidRPr="008D07B4">
              <w:t xml:space="preserve">DELETE FROM users </w:t>
            </w:r>
          </w:p>
          <w:p w14:paraId="4DF84ACE" w14:textId="77777777" w:rsidR="008D07B4" w:rsidRPr="008D07B4" w:rsidRDefault="008D07B4" w:rsidP="008D07B4">
            <w:r w:rsidRPr="008D07B4">
              <w:t>WHERE username = 'john_doe';</w:t>
            </w:r>
          </w:p>
          <w:p w14:paraId="495A9AE6" w14:textId="77777777" w:rsidR="008D07B4" w:rsidRPr="008D07B4" w:rsidRDefault="008D07B4" w:rsidP="008D07B4"/>
          <w:p w14:paraId="33F55022" w14:textId="77777777" w:rsidR="008D07B4" w:rsidRPr="008D07B4" w:rsidRDefault="008D07B4" w:rsidP="008D07B4">
            <w:r w:rsidRPr="008D07B4">
              <w:t xml:space="preserve">-- 2. Products Table </w:t>
            </w:r>
          </w:p>
          <w:p w14:paraId="650FF560" w14:textId="77777777" w:rsidR="008D07B4" w:rsidRPr="008D07B4" w:rsidRDefault="008D07B4" w:rsidP="008D07B4">
            <w:r w:rsidRPr="008D07B4">
              <w:t>-- CREATE</w:t>
            </w:r>
          </w:p>
          <w:p w14:paraId="30455997" w14:textId="77777777" w:rsidR="008D07B4" w:rsidRPr="008D07B4" w:rsidRDefault="008D07B4" w:rsidP="008D07B4">
            <w:r w:rsidRPr="008D07B4">
              <w:t>INSERT INTO products (name, category, image_url)</w:t>
            </w:r>
          </w:p>
          <w:p w14:paraId="6F8AB70A" w14:textId="77777777" w:rsidR="008D07B4" w:rsidRPr="008D07B4" w:rsidRDefault="008D07B4" w:rsidP="008D07B4">
            <w:r w:rsidRPr="008D07B4">
              <w:t>VALUES ('Banana', 'Fruit', 'banana.jpg'),</w:t>
            </w:r>
          </w:p>
          <w:p w14:paraId="379CFBE3" w14:textId="77777777" w:rsidR="008D07B4" w:rsidRPr="008D07B4" w:rsidRDefault="008D07B4" w:rsidP="008D07B4">
            <w:r w:rsidRPr="008D07B4">
              <w:t xml:space="preserve">       ('Broccoli', 'Vegetable', 'broccoli.jpg');</w:t>
            </w:r>
          </w:p>
          <w:p w14:paraId="1C77F3AE" w14:textId="77777777" w:rsidR="008D07B4" w:rsidRPr="008D07B4" w:rsidRDefault="008D07B4" w:rsidP="008D07B4"/>
          <w:p w14:paraId="40CC273D" w14:textId="77777777" w:rsidR="008D07B4" w:rsidRPr="008D07B4" w:rsidRDefault="008D07B4" w:rsidP="008D07B4">
            <w:r w:rsidRPr="008D07B4">
              <w:t>-- READ</w:t>
            </w:r>
          </w:p>
          <w:p w14:paraId="730A1E82" w14:textId="77777777" w:rsidR="008D07B4" w:rsidRPr="008D07B4" w:rsidRDefault="008D07B4" w:rsidP="008D07B4">
            <w:r w:rsidRPr="008D07B4">
              <w:t>SELECT * FROM products;</w:t>
            </w:r>
          </w:p>
          <w:p w14:paraId="664148C7" w14:textId="77777777" w:rsidR="008D07B4" w:rsidRPr="008D07B4" w:rsidRDefault="008D07B4" w:rsidP="008D07B4"/>
          <w:p w14:paraId="7191D554" w14:textId="77777777" w:rsidR="008D07B4" w:rsidRPr="008D07B4" w:rsidRDefault="008D07B4" w:rsidP="008D07B4">
            <w:r w:rsidRPr="008D07B4">
              <w:t>-- UPDATE</w:t>
            </w:r>
          </w:p>
          <w:p w14:paraId="02B1EBF5" w14:textId="77777777" w:rsidR="008D07B4" w:rsidRPr="008D07B4" w:rsidRDefault="008D07B4" w:rsidP="008D07B4">
            <w:r w:rsidRPr="008D07B4">
              <w:t xml:space="preserve">UPDATE products </w:t>
            </w:r>
          </w:p>
          <w:p w14:paraId="7EB5D3F7" w14:textId="77777777" w:rsidR="008D07B4" w:rsidRPr="008D07B4" w:rsidRDefault="008D07B4" w:rsidP="008D07B4">
            <w:r w:rsidRPr="008D07B4">
              <w:t xml:space="preserve">SET category = 'Fresh Fruit' </w:t>
            </w:r>
          </w:p>
          <w:p w14:paraId="2091B341" w14:textId="77777777" w:rsidR="008D07B4" w:rsidRPr="008D07B4" w:rsidRDefault="008D07B4" w:rsidP="008D07B4">
            <w:r w:rsidRPr="008D07B4">
              <w:t>WHERE name = 'Banana';</w:t>
            </w:r>
          </w:p>
          <w:p w14:paraId="10968D39" w14:textId="77777777" w:rsidR="008D07B4" w:rsidRPr="008D07B4" w:rsidRDefault="008D07B4" w:rsidP="008D07B4"/>
          <w:p w14:paraId="7AB4778E" w14:textId="77777777" w:rsidR="008D07B4" w:rsidRPr="008D07B4" w:rsidRDefault="008D07B4" w:rsidP="008D07B4">
            <w:r w:rsidRPr="008D07B4">
              <w:t>-- DELETE</w:t>
            </w:r>
          </w:p>
          <w:p w14:paraId="785B7719" w14:textId="77777777" w:rsidR="008D07B4" w:rsidRPr="008D07B4" w:rsidRDefault="008D07B4" w:rsidP="008D07B4">
            <w:r w:rsidRPr="008D07B4">
              <w:t xml:space="preserve">DELETE FROM products </w:t>
            </w:r>
          </w:p>
          <w:p w14:paraId="67F4E54D" w14:textId="77777777" w:rsidR="008D07B4" w:rsidRPr="008D07B4" w:rsidRDefault="008D07B4" w:rsidP="008D07B4">
            <w:r w:rsidRPr="008D07B4">
              <w:t>WHERE name = 'Broccoli';</w:t>
            </w:r>
          </w:p>
          <w:p w14:paraId="390DB87A" w14:textId="77777777" w:rsidR="008D07B4" w:rsidRPr="008D07B4" w:rsidRDefault="008D07B4" w:rsidP="008D07B4"/>
          <w:p w14:paraId="5E6B03AC" w14:textId="77777777" w:rsidR="008D07B4" w:rsidRPr="008D07B4" w:rsidRDefault="008D07B4" w:rsidP="008D07B4">
            <w:r w:rsidRPr="008D07B4">
              <w:t xml:space="preserve">-- 2. Products Table </w:t>
            </w:r>
          </w:p>
          <w:p w14:paraId="4A78D824" w14:textId="77777777" w:rsidR="008D07B4" w:rsidRPr="008D07B4" w:rsidRDefault="008D07B4" w:rsidP="008D07B4">
            <w:r w:rsidRPr="008D07B4">
              <w:t>-- CREATE</w:t>
            </w:r>
          </w:p>
          <w:p w14:paraId="1908C42F" w14:textId="77777777" w:rsidR="008D07B4" w:rsidRPr="008D07B4" w:rsidRDefault="008D07B4" w:rsidP="008D07B4">
            <w:r w:rsidRPr="008D07B4">
              <w:t>INSERT INTO products (name, category, image_url)</w:t>
            </w:r>
          </w:p>
          <w:p w14:paraId="005AF028" w14:textId="77777777" w:rsidR="008D07B4" w:rsidRPr="008D07B4" w:rsidRDefault="008D07B4" w:rsidP="008D07B4">
            <w:r w:rsidRPr="008D07B4">
              <w:t>VALUES ('Banana', 'Fruit', 'banana.jpg'),</w:t>
            </w:r>
          </w:p>
          <w:p w14:paraId="3BBBE109" w14:textId="77777777" w:rsidR="008D07B4" w:rsidRPr="008D07B4" w:rsidRDefault="008D07B4" w:rsidP="008D07B4">
            <w:r w:rsidRPr="008D07B4">
              <w:t xml:space="preserve">       ('Broccoli', 'Vegetable', 'broccoli.jpg');</w:t>
            </w:r>
          </w:p>
          <w:p w14:paraId="31B4DA15" w14:textId="77777777" w:rsidR="008D07B4" w:rsidRPr="008D07B4" w:rsidRDefault="008D07B4" w:rsidP="008D07B4"/>
          <w:p w14:paraId="021F2841" w14:textId="77777777" w:rsidR="008D07B4" w:rsidRPr="008D07B4" w:rsidRDefault="008D07B4" w:rsidP="008D07B4">
            <w:r w:rsidRPr="008D07B4">
              <w:t>-- READ</w:t>
            </w:r>
          </w:p>
          <w:p w14:paraId="00580A2D" w14:textId="77777777" w:rsidR="008D07B4" w:rsidRPr="008D07B4" w:rsidRDefault="008D07B4" w:rsidP="008D07B4">
            <w:r w:rsidRPr="008D07B4">
              <w:t>SELECT * FROM products;</w:t>
            </w:r>
          </w:p>
          <w:p w14:paraId="4C8B1B8B" w14:textId="77777777" w:rsidR="008D07B4" w:rsidRPr="008D07B4" w:rsidRDefault="008D07B4" w:rsidP="008D07B4"/>
          <w:p w14:paraId="0FAC8101" w14:textId="77777777" w:rsidR="008D07B4" w:rsidRPr="008D07B4" w:rsidRDefault="008D07B4" w:rsidP="008D07B4">
            <w:r w:rsidRPr="008D07B4">
              <w:t>-- UPDATE</w:t>
            </w:r>
          </w:p>
          <w:p w14:paraId="67DDC0F4" w14:textId="77777777" w:rsidR="008D07B4" w:rsidRPr="008D07B4" w:rsidRDefault="008D07B4" w:rsidP="008D07B4">
            <w:r w:rsidRPr="008D07B4">
              <w:t xml:space="preserve">UPDATE products </w:t>
            </w:r>
          </w:p>
          <w:p w14:paraId="41403652" w14:textId="77777777" w:rsidR="008D07B4" w:rsidRPr="008D07B4" w:rsidRDefault="008D07B4" w:rsidP="008D07B4">
            <w:r w:rsidRPr="008D07B4">
              <w:t xml:space="preserve">SET category = 'Fresh Fruit' </w:t>
            </w:r>
          </w:p>
          <w:p w14:paraId="5770ADEC" w14:textId="77777777" w:rsidR="008D07B4" w:rsidRPr="008D07B4" w:rsidRDefault="008D07B4" w:rsidP="008D07B4">
            <w:r w:rsidRPr="008D07B4">
              <w:t>WHERE name = 'Banana';</w:t>
            </w:r>
          </w:p>
          <w:p w14:paraId="18CD112D" w14:textId="77777777" w:rsidR="008D07B4" w:rsidRPr="008D07B4" w:rsidRDefault="008D07B4" w:rsidP="008D07B4"/>
          <w:p w14:paraId="0E18A80B" w14:textId="77777777" w:rsidR="008D07B4" w:rsidRPr="008D07B4" w:rsidRDefault="008D07B4" w:rsidP="008D07B4">
            <w:r w:rsidRPr="008D07B4">
              <w:t>-- DELETE</w:t>
            </w:r>
          </w:p>
          <w:p w14:paraId="62F3666A" w14:textId="77777777" w:rsidR="008D07B4" w:rsidRPr="008D07B4" w:rsidRDefault="008D07B4" w:rsidP="008D07B4">
            <w:r w:rsidRPr="008D07B4">
              <w:t xml:space="preserve">DELETE FROM products </w:t>
            </w:r>
          </w:p>
          <w:p w14:paraId="2EACE818" w14:textId="77777777" w:rsidR="008D07B4" w:rsidRPr="008D07B4" w:rsidRDefault="008D07B4" w:rsidP="008D07B4">
            <w:r w:rsidRPr="008D07B4">
              <w:t>WHERE name = 'Broccoli';</w:t>
            </w:r>
          </w:p>
          <w:p w14:paraId="3A50B6AA" w14:textId="77777777" w:rsidR="008D07B4" w:rsidRPr="008D07B4" w:rsidRDefault="008D07B4" w:rsidP="008D07B4"/>
          <w:p w14:paraId="457C5859" w14:textId="77777777" w:rsidR="008D07B4" w:rsidRPr="008D07B4" w:rsidRDefault="008D07B4" w:rsidP="008D07B4">
            <w:r w:rsidRPr="008D07B4">
              <w:t xml:space="preserve">--  3. Cameras Table </w:t>
            </w:r>
          </w:p>
          <w:p w14:paraId="4E5617D6" w14:textId="77777777" w:rsidR="008D07B4" w:rsidRPr="008D07B4" w:rsidRDefault="008D07B4" w:rsidP="008D07B4">
            <w:r w:rsidRPr="008D07B4">
              <w:t>-- CREATE</w:t>
            </w:r>
          </w:p>
          <w:p w14:paraId="57DD4DD9" w14:textId="77777777" w:rsidR="008D07B4" w:rsidRPr="008D07B4" w:rsidRDefault="008D07B4" w:rsidP="008D07B4">
            <w:r w:rsidRPr="008D07B4">
              <w:t>INSERT INTO cameras (name, location, rtsp_url)</w:t>
            </w:r>
          </w:p>
          <w:p w14:paraId="60006741" w14:textId="77777777" w:rsidR="008D07B4" w:rsidRPr="008D07B4" w:rsidRDefault="008D07B4" w:rsidP="008D07B4">
            <w:r w:rsidRPr="008D07B4">
              <w:t>VALUES ('Camera 1', 'Aisle 1', 'rtsp://camera1/stream');</w:t>
            </w:r>
          </w:p>
          <w:p w14:paraId="0A861843" w14:textId="77777777" w:rsidR="008D07B4" w:rsidRPr="008D07B4" w:rsidRDefault="008D07B4" w:rsidP="008D07B4"/>
          <w:p w14:paraId="555D682D" w14:textId="77777777" w:rsidR="008D07B4" w:rsidRPr="008D07B4" w:rsidRDefault="008D07B4" w:rsidP="008D07B4">
            <w:r w:rsidRPr="008D07B4">
              <w:t>-- READ</w:t>
            </w:r>
          </w:p>
          <w:p w14:paraId="7B727C22" w14:textId="77777777" w:rsidR="008D07B4" w:rsidRPr="008D07B4" w:rsidRDefault="008D07B4" w:rsidP="008D07B4">
            <w:r w:rsidRPr="008D07B4">
              <w:t>SELECT * FROM cameras;</w:t>
            </w:r>
          </w:p>
          <w:p w14:paraId="721112DE" w14:textId="77777777" w:rsidR="008D07B4" w:rsidRPr="008D07B4" w:rsidRDefault="008D07B4" w:rsidP="008D07B4"/>
          <w:p w14:paraId="140DCBDB" w14:textId="77777777" w:rsidR="008D07B4" w:rsidRPr="008D07B4" w:rsidRDefault="008D07B4" w:rsidP="008D07B4">
            <w:r w:rsidRPr="008D07B4">
              <w:t>-- UPDATE</w:t>
            </w:r>
          </w:p>
          <w:p w14:paraId="7052581D" w14:textId="77777777" w:rsidR="008D07B4" w:rsidRPr="008D07B4" w:rsidRDefault="008D07B4" w:rsidP="008D07B4">
            <w:r w:rsidRPr="008D07B4">
              <w:t xml:space="preserve">UPDATE cameras </w:t>
            </w:r>
          </w:p>
          <w:p w14:paraId="220B3C49" w14:textId="77777777" w:rsidR="008D07B4" w:rsidRPr="008D07B4" w:rsidRDefault="008D07B4" w:rsidP="008D07B4">
            <w:r w:rsidRPr="008D07B4">
              <w:t>SET location = 'Aisle 2'</w:t>
            </w:r>
          </w:p>
          <w:p w14:paraId="241477CA" w14:textId="77777777" w:rsidR="008D07B4" w:rsidRPr="008D07B4" w:rsidRDefault="008D07B4" w:rsidP="008D07B4">
            <w:r w:rsidRPr="008D07B4">
              <w:t>WHERE name = 'Camera 1';</w:t>
            </w:r>
          </w:p>
          <w:p w14:paraId="40444DDC" w14:textId="77777777" w:rsidR="008D07B4" w:rsidRPr="008D07B4" w:rsidRDefault="008D07B4" w:rsidP="008D07B4"/>
          <w:p w14:paraId="176BC3B8" w14:textId="77777777" w:rsidR="008D07B4" w:rsidRPr="008D07B4" w:rsidRDefault="008D07B4" w:rsidP="008D07B4">
            <w:r w:rsidRPr="008D07B4">
              <w:t>-- DELETE</w:t>
            </w:r>
          </w:p>
          <w:p w14:paraId="1C4038AC" w14:textId="77777777" w:rsidR="008D07B4" w:rsidRPr="008D07B4" w:rsidRDefault="008D07B4" w:rsidP="008D07B4">
            <w:r w:rsidRPr="008D07B4">
              <w:t xml:space="preserve">DELETE FROM cameras </w:t>
            </w:r>
          </w:p>
          <w:p w14:paraId="66CAD541" w14:textId="77777777" w:rsidR="008D07B4" w:rsidRPr="008D07B4" w:rsidRDefault="008D07B4" w:rsidP="008D07B4">
            <w:r w:rsidRPr="008D07B4">
              <w:t>WHERE name = 'Camera 1';</w:t>
            </w:r>
          </w:p>
          <w:p w14:paraId="0E64165A" w14:textId="77777777" w:rsidR="008D07B4" w:rsidRPr="008D07B4" w:rsidRDefault="008D07B4" w:rsidP="008D07B4"/>
          <w:p w14:paraId="30BA3836" w14:textId="77777777" w:rsidR="008D07B4" w:rsidRPr="008D07B4" w:rsidRDefault="008D07B4" w:rsidP="008D07B4">
            <w:r w:rsidRPr="008D07B4">
              <w:t xml:space="preserve">--  4. Shelves Table </w:t>
            </w:r>
          </w:p>
          <w:p w14:paraId="730B4E53" w14:textId="77777777" w:rsidR="008D07B4" w:rsidRPr="008D07B4" w:rsidRDefault="008D07B4" w:rsidP="008D07B4">
            <w:r w:rsidRPr="008D07B4">
              <w:t>-- CREATE</w:t>
            </w:r>
          </w:p>
          <w:p w14:paraId="13C8B6C6" w14:textId="77777777" w:rsidR="008D07B4" w:rsidRPr="008D07B4" w:rsidRDefault="008D07B4" w:rsidP="008D07B4">
            <w:r w:rsidRPr="008D07B4">
              <w:lastRenderedPageBreak/>
              <w:t>INSERT INTO shelves (shelf_name, camera_id, location_description)</w:t>
            </w:r>
          </w:p>
          <w:p w14:paraId="16187DB5" w14:textId="77777777" w:rsidR="008D07B4" w:rsidRPr="008D07B4" w:rsidRDefault="008D07B4" w:rsidP="008D07B4">
            <w:r w:rsidRPr="008D07B4">
              <w:t>VALUES ('Shelf A', 1, 'Near entrance');</w:t>
            </w:r>
          </w:p>
          <w:p w14:paraId="449B4FF0" w14:textId="77777777" w:rsidR="008D07B4" w:rsidRPr="008D07B4" w:rsidRDefault="008D07B4" w:rsidP="008D07B4"/>
          <w:p w14:paraId="15567318" w14:textId="77777777" w:rsidR="008D07B4" w:rsidRPr="008D07B4" w:rsidRDefault="008D07B4" w:rsidP="008D07B4">
            <w:r w:rsidRPr="008D07B4">
              <w:t>-- READ</w:t>
            </w:r>
          </w:p>
          <w:p w14:paraId="308A2F72" w14:textId="77777777" w:rsidR="008D07B4" w:rsidRPr="008D07B4" w:rsidRDefault="008D07B4" w:rsidP="008D07B4">
            <w:r w:rsidRPr="008D07B4">
              <w:t>SELECT * FROM shelves;</w:t>
            </w:r>
          </w:p>
          <w:p w14:paraId="404AE615" w14:textId="77777777" w:rsidR="008D07B4" w:rsidRPr="008D07B4" w:rsidRDefault="008D07B4" w:rsidP="008D07B4"/>
          <w:p w14:paraId="146979EA" w14:textId="77777777" w:rsidR="008D07B4" w:rsidRPr="008D07B4" w:rsidRDefault="008D07B4" w:rsidP="008D07B4">
            <w:r w:rsidRPr="008D07B4">
              <w:t>-- UPDATE</w:t>
            </w:r>
          </w:p>
          <w:p w14:paraId="2D76C805" w14:textId="77777777" w:rsidR="008D07B4" w:rsidRPr="008D07B4" w:rsidRDefault="008D07B4" w:rsidP="008D07B4">
            <w:r w:rsidRPr="008D07B4">
              <w:t xml:space="preserve">UPDATE shelves </w:t>
            </w:r>
          </w:p>
          <w:p w14:paraId="40E442A1" w14:textId="77777777" w:rsidR="008D07B4" w:rsidRPr="008D07B4" w:rsidRDefault="008D07B4" w:rsidP="008D07B4">
            <w:r w:rsidRPr="008D07B4">
              <w:t>SET location_description = 'Next to freezer'</w:t>
            </w:r>
          </w:p>
          <w:p w14:paraId="0FDCFA06" w14:textId="77777777" w:rsidR="008D07B4" w:rsidRPr="008D07B4" w:rsidRDefault="008D07B4" w:rsidP="008D07B4">
            <w:r w:rsidRPr="008D07B4">
              <w:t>WHERE shelf_name = 'Shelf A';</w:t>
            </w:r>
          </w:p>
          <w:p w14:paraId="2B70825C" w14:textId="77777777" w:rsidR="008D07B4" w:rsidRPr="008D07B4" w:rsidRDefault="008D07B4" w:rsidP="008D07B4"/>
          <w:p w14:paraId="1645D685" w14:textId="77777777" w:rsidR="008D07B4" w:rsidRPr="008D07B4" w:rsidRDefault="008D07B4" w:rsidP="008D07B4">
            <w:r w:rsidRPr="008D07B4">
              <w:t>-- DELETE</w:t>
            </w:r>
          </w:p>
          <w:p w14:paraId="104370A7" w14:textId="77777777" w:rsidR="008D07B4" w:rsidRPr="008D07B4" w:rsidRDefault="008D07B4" w:rsidP="008D07B4">
            <w:r w:rsidRPr="008D07B4">
              <w:t xml:space="preserve">DELETE FROM shelves </w:t>
            </w:r>
          </w:p>
          <w:p w14:paraId="06458353" w14:textId="77777777" w:rsidR="008D07B4" w:rsidRPr="008D07B4" w:rsidRDefault="008D07B4" w:rsidP="008D07B4">
            <w:r w:rsidRPr="008D07B4">
              <w:t>WHERE shelf_name = 'Shelf A';</w:t>
            </w:r>
          </w:p>
          <w:p w14:paraId="33CBB3A9" w14:textId="77777777" w:rsidR="008D07B4" w:rsidRPr="008D07B4" w:rsidRDefault="008D07B4" w:rsidP="008D07B4"/>
          <w:p w14:paraId="28B83030" w14:textId="77777777" w:rsidR="008D07B4" w:rsidRPr="008D07B4" w:rsidRDefault="008D07B4" w:rsidP="008D07B4">
            <w:r w:rsidRPr="008D07B4">
              <w:t xml:space="preserve">--  5. Images Table </w:t>
            </w:r>
          </w:p>
          <w:p w14:paraId="3D1D7A74" w14:textId="77777777" w:rsidR="008D07B4" w:rsidRPr="008D07B4" w:rsidRDefault="008D07B4" w:rsidP="008D07B4">
            <w:r w:rsidRPr="008D07B4">
              <w:t>-- CREATE</w:t>
            </w:r>
          </w:p>
          <w:p w14:paraId="2EEF85E4" w14:textId="77777777" w:rsidR="008D07B4" w:rsidRPr="008D07B4" w:rsidRDefault="008D07B4" w:rsidP="008D07B4">
            <w:r w:rsidRPr="008D07B4">
              <w:t>INSERT INTO images (shelf_id, product_id, filename, processed, metadata)</w:t>
            </w:r>
          </w:p>
          <w:p w14:paraId="35F035D3" w14:textId="77777777" w:rsidR="008D07B4" w:rsidRPr="008D07B4" w:rsidRDefault="008D07B4" w:rsidP="008D07B4">
            <w:r w:rsidRPr="008D07B4">
              <w:t>VALUES (1, 1, 'banana_shelf1.jpg', false, '{"lighting": "good"}');</w:t>
            </w:r>
          </w:p>
          <w:p w14:paraId="5B4DA9C1" w14:textId="77777777" w:rsidR="008D07B4" w:rsidRPr="008D07B4" w:rsidRDefault="008D07B4" w:rsidP="008D07B4"/>
          <w:p w14:paraId="4D76439A" w14:textId="77777777" w:rsidR="008D07B4" w:rsidRPr="008D07B4" w:rsidRDefault="008D07B4" w:rsidP="008D07B4">
            <w:r w:rsidRPr="008D07B4">
              <w:t>-- READ</w:t>
            </w:r>
          </w:p>
          <w:p w14:paraId="4D0C59C4" w14:textId="77777777" w:rsidR="008D07B4" w:rsidRPr="008D07B4" w:rsidRDefault="008D07B4" w:rsidP="008D07B4">
            <w:r w:rsidRPr="008D07B4">
              <w:t>SELECT * FROM images;</w:t>
            </w:r>
          </w:p>
          <w:p w14:paraId="6DDC807A" w14:textId="77777777" w:rsidR="008D07B4" w:rsidRPr="008D07B4" w:rsidRDefault="008D07B4" w:rsidP="008D07B4"/>
          <w:p w14:paraId="3F39C514" w14:textId="77777777" w:rsidR="008D07B4" w:rsidRPr="008D07B4" w:rsidRDefault="008D07B4" w:rsidP="008D07B4">
            <w:r w:rsidRPr="008D07B4">
              <w:t>-- UPDATE</w:t>
            </w:r>
          </w:p>
          <w:p w14:paraId="264A5461" w14:textId="77777777" w:rsidR="008D07B4" w:rsidRPr="008D07B4" w:rsidRDefault="008D07B4" w:rsidP="008D07B4">
            <w:r w:rsidRPr="008D07B4">
              <w:t xml:space="preserve">UPDATE images </w:t>
            </w:r>
          </w:p>
          <w:p w14:paraId="0C93C4FD" w14:textId="77777777" w:rsidR="008D07B4" w:rsidRPr="008D07B4" w:rsidRDefault="008D07B4" w:rsidP="008D07B4">
            <w:r w:rsidRPr="008D07B4">
              <w:t>SET processed = true</w:t>
            </w:r>
          </w:p>
          <w:p w14:paraId="1BF8D6C9" w14:textId="77777777" w:rsidR="008D07B4" w:rsidRPr="008D07B4" w:rsidRDefault="008D07B4" w:rsidP="008D07B4">
            <w:r w:rsidRPr="008D07B4">
              <w:t>WHERE filename = 'banana_shelf1.jpg';</w:t>
            </w:r>
          </w:p>
          <w:p w14:paraId="34548B54" w14:textId="77777777" w:rsidR="008D07B4" w:rsidRPr="008D07B4" w:rsidRDefault="008D07B4" w:rsidP="008D07B4"/>
          <w:p w14:paraId="2A71D2BC" w14:textId="77777777" w:rsidR="008D07B4" w:rsidRPr="008D07B4" w:rsidRDefault="008D07B4" w:rsidP="008D07B4">
            <w:r w:rsidRPr="008D07B4">
              <w:t>-- DELETE</w:t>
            </w:r>
          </w:p>
          <w:p w14:paraId="6BAE3921" w14:textId="77777777" w:rsidR="008D07B4" w:rsidRPr="008D07B4" w:rsidRDefault="008D07B4" w:rsidP="008D07B4">
            <w:r w:rsidRPr="008D07B4">
              <w:t xml:space="preserve">DELETE FROM images </w:t>
            </w:r>
          </w:p>
          <w:p w14:paraId="15D2A818" w14:textId="77777777" w:rsidR="008D07B4" w:rsidRPr="008D07B4" w:rsidRDefault="008D07B4" w:rsidP="008D07B4">
            <w:r w:rsidRPr="008D07B4">
              <w:t>WHERE filename = 'banana_shelf1.jpg';</w:t>
            </w:r>
          </w:p>
          <w:p w14:paraId="4D8752FF" w14:textId="77777777" w:rsidR="008D07B4" w:rsidRPr="008D07B4" w:rsidRDefault="008D07B4" w:rsidP="008D07B4"/>
          <w:p w14:paraId="5B87D5E7" w14:textId="77777777" w:rsidR="008D07B4" w:rsidRPr="008D07B4" w:rsidRDefault="008D07B4" w:rsidP="008D07B4">
            <w:r w:rsidRPr="008D07B4">
              <w:t xml:space="preserve">--  6. Stock Levels Table </w:t>
            </w:r>
          </w:p>
          <w:p w14:paraId="0525F3E3" w14:textId="77777777" w:rsidR="008D07B4" w:rsidRPr="008D07B4" w:rsidRDefault="008D07B4" w:rsidP="008D07B4">
            <w:r w:rsidRPr="008D07B4">
              <w:t>-- CREATE</w:t>
            </w:r>
          </w:p>
          <w:p w14:paraId="1C09ED56" w14:textId="77777777" w:rsidR="008D07B4" w:rsidRPr="008D07B4" w:rsidRDefault="008D07B4" w:rsidP="008D07B4">
            <w:r w:rsidRPr="008D07B4">
              <w:t>INSERT INTO stock_levels (shelf_id, product_id, stock_percentage)</w:t>
            </w:r>
          </w:p>
          <w:p w14:paraId="43E2B39D" w14:textId="77777777" w:rsidR="008D07B4" w:rsidRPr="008D07B4" w:rsidRDefault="008D07B4" w:rsidP="008D07B4">
            <w:r w:rsidRPr="008D07B4">
              <w:t>VALUES (1, 1, 75.5),</w:t>
            </w:r>
          </w:p>
          <w:p w14:paraId="6B1170CA" w14:textId="77777777" w:rsidR="008D07B4" w:rsidRPr="008D07B4" w:rsidRDefault="008D07B4" w:rsidP="008D07B4">
            <w:r w:rsidRPr="008D07B4">
              <w:t xml:space="preserve">       (1, 2, 60.0);</w:t>
            </w:r>
          </w:p>
          <w:p w14:paraId="1720DEA9" w14:textId="77777777" w:rsidR="008D07B4" w:rsidRPr="008D07B4" w:rsidRDefault="008D07B4" w:rsidP="008D07B4"/>
          <w:p w14:paraId="630AB4D0" w14:textId="77777777" w:rsidR="008D07B4" w:rsidRPr="008D07B4" w:rsidRDefault="008D07B4" w:rsidP="008D07B4">
            <w:r w:rsidRPr="008D07B4">
              <w:t>-- READ</w:t>
            </w:r>
          </w:p>
          <w:p w14:paraId="2CC76AFA" w14:textId="77777777" w:rsidR="008D07B4" w:rsidRPr="008D07B4" w:rsidRDefault="008D07B4" w:rsidP="008D07B4">
            <w:r w:rsidRPr="008D07B4">
              <w:t>SELECT * FROM stock_levels;</w:t>
            </w:r>
          </w:p>
          <w:p w14:paraId="795FC35F" w14:textId="77777777" w:rsidR="008D07B4" w:rsidRPr="008D07B4" w:rsidRDefault="008D07B4" w:rsidP="008D07B4"/>
          <w:p w14:paraId="69D70972" w14:textId="77777777" w:rsidR="008D07B4" w:rsidRPr="008D07B4" w:rsidRDefault="008D07B4" w:rsidP="008D07B4">
            <w:r w:rsidRPr="008D07B4">
              <w:t>-- UPDATE</w:t>
            </w:r>
          </w:p>
          <w:p w14:paraId="79925704" w14:textId="77777777" w:rsidR="008D07B4" w:rsidRPr="008D07B4" w:rsidRDefault="008D07B4" w:rsidP="008D07B4">
            <w:r w:rsidRPr="008D07B4">
              <w:t xml:space="preserve">UPDATE stock_levels </w:t>
            </w:r>
          </w:p>
          <w:p w14:paraId="7E213746" w14:textId="77777777" w:rsidR="008D07B4" w:rsidRPr="008D07B4" w:rsidRDefault="008D07B4" w:rsidP="008D07B4">
            <w:r w:rsidRPr="008D07B4">
              <w:t>SET stock_percentage = 80.0</w:t>
            </w:r>
          </w:p>
          <w:p w14:paraId="5B527E53" w14:textId="77777777" w:rsidR="008D07B4" w:rsidRPr="008D07B4" w:rsidRDefault="008D07B4" w:rsidP="008D07B4">
            <w:r w:rsidRPr="008D07B4">
              <w:t>WHERE shelf_id = 1 AND product_id = 1;</w:t>
            </w:r>
          </w:p>
          <w:p w14:paraId="06C526C6" w14:textId="77777777" w:rsidR="008D07B4" w:rsidRPr="008D07B4" w:rsidRDefault="008D07B4" w:rsidP="008D07B4"/>
          <w:p w14:paraId="546D2DA1" w14:textId="77777777" w:rsidR="008D07B4" w:rsidRPr="008D07B4" w:rsidRDefault="008D07B4" w:rsidP="008D07B4">
            <w:r w:rsidRPr="008D07B4">
              <w:t>-- DELETE</w:t>
            </w:r>
          </w:p>
          <w:p w14:paraId="7B7C6010" w14:textId="77777777" w:rsidR="008D07B4" w:rsidRPr="008D07B4" w:rsidRDefault="008D07B4" w:rsidP="008D07B4">
            <w:r w:rsidRPr="008D07B4">
              <w:t xml:space="preserve">DELETE FROM stock_levels </w:t>
            </w:r>
          </w:p>
          <w:p w14:paraId="6D7E3933" w14:textId="77777777" w:rsidR="008D07B4" w:rsidRPr="008D07B4" w:rsidRDefault="008D07B4" w:rsidP="008D07B4">
            <w:r w:rsidRPr="008D07B4">
              <w:t>WHERE shelf_id = 1 AND product_id = 2;</w:t>
            </w:r>
          </w:p>
          <w:p w14:paraId="1E654F3E" w14:textId="77777777" w:rsidR="008D07B4" w:rsidRPr="008D07B4" w:rsidRDefault="008D07B4" w:rsidP="008D07B4"/>
          <w:p w14:paraId="2F9DBECA" w14:textId="77777777" w:rsidR="008D07B4" w:rsidRPr="008D07B4" w:rsidRDefault="008D07B4" w:rsidP="008D07B4">
            <w:r w:rsidRPr="008D07B4">
              <w:lastRenderedPageBreak/>
              <w:t xml:space="preserve">--  7. Alerts Table </w:t>
            </w:r>
          </w:p>
          <w:p w14:paraId="51AD06E0" w14:textId="77777777" w:rsidR="008D07B4" w:rsidRPr="008D07B4" w:rsidRDefault="008D07B4" w:rsidP="008D07B4">
            <w:r w:rsidRPr="008D07B4">
              <w:t>-- CREATE</w:t>
            </w:r>
          </w:p>
          <w:p w14:paraId="75EDA1C1" w14:textId="77777777" w:rsidR="008D07B4" w:rsidRPr="008D07B4" w:rsidRDefault="008D07B4" w:rsidP="008D07B4">
            <w:r w:rsidRPr="008D07B4">
              <w:t>INSERT INTO alerts (stock_id, alert_type, message)</w:t>
            </w:r>
          </w:p>
          <w:p w14:paraId="386355E9" w14:textId="77777777" w:rsidR="008D07B4" w:rsidRPr="008D07B4" w:rsidRDefault="008D07B4" w:rsidP="008D07B4">
            <w:r w:rsidRPr="008D07B4">
              <w:t>VALUES (1, 'Low Stock', 'Banana stock below 20%');</w:t>
            </w:r>
          </w:p>
          <w:p w14:paraId="55E39B98" w14:textId="77777777" w:rsidR="008D07B4" w:rsidRPr="008D07B4" w:rsidRDefault="008D07B4" w:rsidP="008D07B4"/>
          <w:p w14:paraId="17D4E8CB" w14:textId="77777777" w:rsidR="008D07B4" w:rsidRPr="008D07B4" w:rsidRDefault="008D07B4" w:rsidP="008D07B4">
            <w:r w:rsidRPr="008D07B4">
              <w:t>-- READ</w:t>
            </w:r>
          </w:p>
          <w:p w14:paraId="5DF36DAA" w14:textId="77777777" w:rsidR="008D07B4" w:rsidRPr="008D07B4" w:rsidRDefault="008D07B4" w:rsidP="008D07B4">
            <w:r w:rsidRPr="008D07B4">
              <w:t>SELECT * FROM alerts;</w:t>
            </w:r>
          </w:p>
          <w:p w14:paraId="5EC2FC41" w14:textId="77777777" w:rsidR="008D07B4" w:rsidRPr="008D07B4" w:rsidRDefault="008D07B4" w:rsidP="008D07B4"/>
          <w:p w14:paraId="79544039" w14:textId="77777777" w:rsidR="008D07B4" w:rsidRPr="008D07B4" w:rsidRDefault="008D07B4" w:rsidP="008D07B4">
            <w:r w:rsidRPr="008D07B4">
              <w:t>-- UPDATE</w:t>
            </w:r>
          </w:p>
          <w:p w14:paraId="3030B927" w14:textId="77777777" w:rsidR="008D07B4" w:rsidRPr="008D07B4" w:rsidRDefault="008D07B4" w:rsidP="008D07B4">
            <w:r w:rsidRPr="008D07B4">
              <w:t xml:space="preserve">UPDATE alerts </w:t>
            </w:r>
          </w:p>
          <w:p w14:paraId="583BDD1E" w14:textId="77777777" w:rsidR="008D07B4" w:rsidRPr="008D07B4" w:rsidRDefault="008D07B4" w:rsidP="008D07B4">
            <w:r w:rsidRPr="008D07B4">
              <w:t>SET acknowledged = true, acknowledged_at = NOW()</w:t>
            </w:r>
          </w:p>
          <w:p w14:paraId="0B9E9A79" w14:textId="77777777" w:rsidR="008D07B4" w:rsidRPr="008D07B4" w:rsidRDefault="008D07B4" w:rsidP="008D07B4">
            <w:r w:rsidRPr="008D07B4">
              <w:t>WHERE alert_id = 1;</w:t>
            </w:r>
          </w:p>
          <w:p w14:paraId="5E98CDE0" w14:textId="77777777" w:rsidR="008D07B4" w:rsidRPr="008D07B4" w:rsidRDefault="008D07B4" w:rsidP="008D07B4"/>
          <w:p w14:paraId="271EF3E0" w14:textId="77777777" w:rsidR="008D07B4" w:rsidRPr="008D07B4" w:rsidRDefault="008D07B4" w:rsidP="008D07B4">
            <w:r w:rsidRPr="008D07B4">
              <w:t>-- DELETE</w:t>
            </w:r>
          </w:p>
          <w:p w14:paraId="697EA89F" w14:textId="77777777" w:rsidR="008D07B4" w:rsidRPr="008D07B4" w:rsidRDefault="008D07B4" w:rsidP="008D07B4">
            <w:r w:rsidRPr="008D07B4">
              <w:t xml:space="preserve">DELETE FROM alerts </w:t>
            </w:r>
          </w:p>
          <w:p w14:paraId="3B17CA35" w14:textId="77777777" w:rsidR="008D07B4" w:rsidRPr="008D07B4" w:rsidRDefault="008D07B4" w:rsidP="008D07B4">
            <w:r w:rsidRPr="008D07B4">
              <w:t>WHERE alert_id = 1;</w:t>
            </w:r>
          </w:p>
          <w:p w14:paraId="1AB5230E" w14:textId="77777777" w:rsidR="008D07B4" w:rsidRPr="008D07B4" w:rsidRDefault="008D07B4" w:rsidP="008D07B4"/>
          <w:p w14:paraId="78A367B9" w14:textId="77777777" w:rsidR="008D07B4" w:rsidRDefault="008D07B4" w:rsidP="00D62479"/>
        </w:tc>
      </w:tr>
    </w:tbl>
    <w:p w14:paraId="325FA785" w14:textId="77777777" w:rsidR="008D07B4" w:rsidRDefault="008D07B4" w:rsidP="00D62479"/>
    <w:p w14:paraId="2E4EF822" w14:textId="3F0FE0CB" w:rsidR="008D07B4" w:rsidRPr="000C1DDD" w:rsidRDefault="008D07B4" w:rsidP="00D62479">
      <w:pPr>
        <w:rPr>
          <w:b/>
          <w:bCs/>
        </w:rPr>
      </w:pPr>
      <w:r w:rsidRPr="000C1DDD">
        <w:rPr>
          <w:b/>
          <w:bCs/>
        </w:rPr>
        <w:t>OUTCOME OF CRUDS:</w:t>
      </w:r>
    </w:p>
    <w:p w14:paraId="419CE0EA" w14:textId="77586F9F" w:rsidR="008D07B4" w:rsidRDefault="008D07B4" w:rsidP="00D62479">
      <w:r w:rsidRPr="008D07B4">
        <w:rPr>
          <w:noProof/>
        </w:rPr>
        <w:drawing>
          <wp:inline distT="0" distB="0" distL="0" distR="0" wp14:anchorId="16BF1522" wp14:editId="21952497">
            <wp:extent cx="5486400" cy="920115"/>
            <wp:effectExtent l="0" t="0" r="0" b="0"/>
            <wp:docPr id="1663758168"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8168" name="Picture 1" descr="A black and white screen with white text&#10;&#10;AI-generated content may be incorrect."/>
                    <pic:cNvPicPr/>
                  </pic:nvPicPr>
                  <pic:blipFill>
                    <a:blip r:embed="rId6"/>
                    <a:stretch>
                      <a:fillRect/>
                    </a:stretch>
                  </pic:blipFill>
                  <pic:spPr>
                    <a:xfrm>
                      <a:off x="0" y="0"/>
                      <a:ext cx="5486400" cy="920115"/>
                    </a:xfrm>
                    <a:prstGeom prst="rect">
                      <a:avLst/>
                    </a:prstGeom>
                  </pic:spPr>
                </pic:pic>
              </a:graphicData>
            </a:graphic>
          </wp:inline>
        </w:drawing>
      </w:r>
    </w:p>
    <w:p w14:paraId="0CFA20B3" w14:textId="7425ED42" w:rsidR="008D07B4" w:rsidRDefault="008D07B4" w:rsidP="00D62479">
      <w:r w:rsidRPr="008D07B4">
        <w:rPr>
          <w:noProof/>
        </w:rPr>
        <w:drawing>
          <wp:inline distT="0" distB="0" distL="0" distR="0" wp14:anchorId="6E0BECD8" wp14:editId="58F59A57">
            <wp:extent cx="5486400" cy="1089025"/>
            <wp:effectExtent l="0" t="0" r="0" b="0"/>
            <wp:docPr id="583232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32008" name="Picture 1" descr="A screenshot of a computer&#10;&#10;AI-generated content may be incorrect."/>
                    <pic:cNvPicPr/>
                  </pic:nvPicPr>
                  <pic:blipFill>
                    <a:blip r:embed="rId7"/>
                    <a:stretch>
                      <a:fillRect/>
                    </a:stretch>
                  </pic:blipFill>
                  <pic:spPr>
                    <a:xfrm>
                      <a:off x="0" y="0"/>
                      <a:ext cx="5486400" cy="1089025"/>
                    </a:xfrm>
                    <a:prstGeom prst="rect">
                      <a:avLst/>
                    </a:prstGeom>
                  </pic:spPr>
                </pic:pic>
              </a:graphicData>
            </a:graphic>
          </wp:inline>
        </w:drawing>
      </w:r>
    </w:p>
    <w:p w14:paraId="5F3A8B81" w14:textId="3E77E2F4" w:rsidR="008D07B4" w:rsidRDefault="008D07B4" w:rsidP="00D62479">
      <w:r w:rsidRPr="008D07B4">
        <w:rPr>
          <w:noProof/>
        </w:rPr>
        <w:drawing>
          <wp:inline distT="0" distB="0" distL="0" distR="0" wp14:anchorId="184A75F2" wp14:editId="61115C0D">
            <wp:extent cx="5486400" cy="1001395"/>
            <wp:effectExtent l="0" t="0" r="0" b="8255"/>
            <wp:docPr id="1948764944"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4944" name="Picture 1" descr="A screenshot of a menu&#10;&#10;AI-generated content may be incorrect."/>
                    <pic:cNvPicPr/>
                  </pic:nvPicPr>
                  <pic:blipFill>
                    <a:blip r:embed="rId8"/>
                    <a:stretch>
                      <a:fillRect/>
                    </a:stretch>
                  </pic:blipFill>
                  <pic:spPr>
                    <a:xfrm>
                      <a:off x="0" y="0"/>
                      <a:ext cx="5486400" cy="1001395"/>
                    </a:xfrm>
                    <a:prstGeom prst="rect">
                      <a:avLst/>
                    </a:prstGeom>
                  </pic:spPr>
                </pic:pic>
              </a:graphicData>
            </a:graphic>
          </wp:inline>
        </w:drawing>
      </w:r>
    </w:p>
    <w:p w14:paraId="48BBA0B7" w14:textId="0D62BD96" w:rsidR="008D07B4" w:rsidRDefault="008D07B4" w:rsidP="00D62479">
      <w:r w:rsidRPr="008D07B4">
        <w:rPr>
          <w:noProof/>
        </w:rPr>
        <w:drawing>
          <wp:inline distT="0" distB="0" distL="0" distR="0" wp14:anchorId="200FDDCA" wp14:editId="21D85C32">
            <wp:extent cx="5486400" cy="746760"/>
            <wp:effectExtent l="0" t="0" r="0" b="0"/>
            <wp:docPr id="1537295300" name="Picture 1" descr="A black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95300" name="Picture 1" descr="A black box with white text&#10;&#10;AI-generated content may be incorrect."/>
                    <pic:cNvPicPr/>
                  </pic:nvPicPr>
                  <pic:blipFill>
                    <a:blip r:embed="rId9"/>
                    <a:stretch>
                      <a:fillRect/>
                    </a:stretch>
                  </pic:blipFill>
                  <pic:spPr>
                    <a:xfrm>
                      <a:off x="0" y="0"/>
                      <a:ext cx="5486400" cy="746760"/>
                    </a:xfrm>
                    <a:prstGeom prst="rect">
                      <a:avLst/>
                    </a:prstGeom>
                  </pic:spPr>
                </pic:pic>
              </a:graphicData>
            </a:graphic>
          </wp:inline>
        </w:drawing>
      </w:r>
    </w:p>
    <w:p w14:paraId="6398EDBB" w14:textId="0EC2EF72" w:rsidR="008243EB" w:rsidRPr="00D62479" w:rsidRDefault="008243EB" w:rsidP="00D62479"/>
    <w:sectPr w:rsidR="008243EB" w:rsidRPr="00D624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0A1B96"/>
    <w:multiLevelType w:val="multilevel"/>
    <w:tmpl w:val="262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9251E"/>
    <w:multiLevelType w:val="multilevel"/>
    <w:tmpl w:val="409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C7E2E"/>
    <w:multiLevelType w:val="multilevel"/>
    <w:tmpl w:val="10D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513615">
    <w:abstractNumId w:val="8"/>
  </w:num>
  <w:num w:numId="2" w16cid:durableId="806355862">
    <w:abstractNumId w:val="6"/>
  </w:num>
  <w:num w:numId="3" w16cid:durableId="1290282587">
    <w:abstractNumId w:val="5"/>
  </w:num>
  <w:num w:numId="4" w16cid:durableId="1663124729">
    <w:abstractNumId w:val="4"/>
  </w:num>
  <w:num w:numId="5" w16cid:durableId="1288123194">
    <w:abstractNumId w:val="7"/>
  </w:num>
  <w:num w:numId="6" w16cid:durableId="1185904211">
    <w:abstractNumId w:val="3"/>
  </w:num>
  <w:num w:numId="7" w16cid:durableId="1360278363">
    <w:abstractNumId w:val="2"/>
  </w:num>
  <w:num w:numId="8" w16cid:durableId="1708944646">
    <w:abstractNumId w:val="1"/>
  </w:num>
  <w:num w:numId="9" w16cid:durableId="1402563549">
    <w:abstractNumId w:val="0"/>
  </w:num>
  <w:num w:numId="10" w16cid:durableId="1094475549">
    <w:abstractNumId w:val="11"/>
  </w:num>
  <w:num w:numId="11" w16cid:durableId="1128014446">
    <w:abstractNumId w:val="9"/>
  </w:num>
  <w:num w:numId="12" w16cid:durableId="111825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DDD"/>
    <w:rsid w:val="0015074B"/>
    <w:rsid w:val="001715D3"/>
    <w:rsid w:val="0029639D"/>
    <w:rsid w:val="002E1A30"/>
    <w:rsid w:val="0031654B"/>
    <w:rsid w:val="00326F90"/>
    <w:rsid w:val="003656F1"/>
    <w:rsid w:val="003A4421"/>
    <w:rsid w:val="003D6BC2"/>
    <w:rsid w:val="005A768F"/>
    <w:rsid w:val="005E376A"/>
    <w:rsid w:val="007C5309"/>
    <w:rsid w:val="008243EB"/>
    <w:rsid w:val="008A1192"/>
    <w:rsid w:val="008D07B4"/>
    <w:rsid w:val="00912653"/>
    <w:rsid w:val="009A3BED"/>
    <w:rsid w:val="00AA1D8D"/>
    <w:rsid w:val="00AC5A14"/>
    <w:rsid w:val="00B47730"/>
    <w:rsid w:val="00B817B8"/>
    <w:rsid w:val="00BC5408"/>
    <w:rsid w:val="00CB0664"/>
    <w:rsid w:val="00D62479"/>
    <w:rsid w:val="00E21708"/>
    <w:rsid w:val="00FC693F"/>
    <w:rsid w:val="53F76E0D"/>
    <w:rsid w:val="69C81876"/>
    <w:rsid w:val="7E0E0810"/>
    <w:rsid w:val="7E5D60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4EDD"/>
  <w14:defaultImageDpi w14:val="300"/>
  <w15:docId w15:val="{A7B15614-93FF-44E5-8F8F-C3818FC4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47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A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741</Words>
  <Characters>4228</Characters>
  <Application>Microsoft Office Word</Application>
  <DocSecurity>0</DocSecurity>
  <Lines>35</Lines>
  <Paragraphs>9</Paragraphs>
  <ScaleCrop>false</ScaleCrop>
  <Manager/>
  <Company/>
  <LinksUpToDate>false</LinksUpToDate>
  <CharactersWithSpaces>4960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FA21-BCS-044 (SYED NORAIZ HUSSAIN SHAH)</cp:lastModifiedBy>
  <cp:revision>16</cp:revision>
  <dcterms:created xsi:type="dcterms:W3CDTF">2025-08-22T10:48:00Z</dcterms:created>
  <dcterms:modified xsi:type="dcterms:W3CDTF">2025-09-14T14:50:00Z</dcterms:modified>
  <cp:category/>
</cp:coreProperties>
</file>